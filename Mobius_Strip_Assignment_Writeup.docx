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DAE57" w14:textId="77777777" w:rsidR="00A658C9" w:rsidRDefault="00000000">
      <w:pPr>
        <w:pStyle w:val="Heading1"/>
      </w:pPr>
      <w:r>
        <w:t>Mobius Strip Assignment Write-Up</w:t>
      </w:r>
    </w:p>
    <w:p w14:paraId="6605F3C1" w14:textId="77777777" w:rsidR="00A658C9" w:rsidRDefault="00000000">
      <w:pPr>
        <w:pStyle w:val="Heading2"/>
      </w:pPr>
      <w:r>
        <w:t>Understanding the Mobius Strip</w:t>
      </w:r>
    </w:p>
    <w:p w14:paraId="0D651D24" w14:textId="62171879" w:rsidR="00A658C9" w:rsidRDefault="00000000">
      <w:r>
        <w:t>To approach this assignment, I began by learning what a Mobius strip is. I explored several resources and videos:</w:t>
      </w:r>
    </w:p>
    <w:p w14:paraId="7B1BA260" w14:textId="77777777" w:rsidR="00A658C9" w:rsidRDefault="00A658C9"/>
    <w:p w14:paraId="631C770C" w14:textId="77777777" w:rsidR="0000000B" w:rsidRDefault="00000000">
      <w:r>
        <w:t xml:space="preserve">- What is a Mobius </w:t>
      </w:r>
      <w:proofErr w:type="gramStart"/>
      <w:r>
        <w:t>Strip?:</w:t>
      </w:r>
      <w:proofErr w:type="gramEnd"/>
      <w:r>
        <w:t xml:space="preserve"> </w:t>
      </w:r>
    </w:p>
    <w:p w14:paraId="6E3134D5" w14:textId="50ED6FF7" w:rsidR="00A658C9" w:rsidRDefault="0000000B">
      <w:hyperlink r:id="rId6" w:history="1">
        <w:r w:rsidRPr="00FE602F">
          <w:rPr>
            <w:rStyle w:val="Hyperlink"/>
          </w:rPr>
          <w:t>https://youtu.be/77DPTLeorJE?si=2</w:t>
        </w:r>
        <w:r w:rsidRPr="00FE602F">
          <w:rPr>
            <w:rStyle w:val="Hyperlink"/>
          </w:rPr>
          <w:t>T</w:t>
        </w:r>
        <w:r w:rsidRPr="00FE602F">
          <w:rPr>
            <w:rStyle w:val="Hyperlink"/>
          </w:rPr>
          <w:t>8Z9dOpsr5q9f4U</w:t>
        </w:r>
      </w:hyperlink>
    </w:p>
    <w:p w14:paraId="24941C4C" w14:textId="40AC42F6" w:rsidR="0000000B" w:rsidRDefault="00000000">
      <w:r>
        <w:t xml:space="preserve">- </w:t>
      </w:r>
      <w:r w:rsidR="0000000B">
        <w:t xml:space="preserve">Mobius strip is </w:t>
      </w:r>
      <w:proofErr w:type="gramStart"/>
      <w:r>
        <w:t>Non-Orientabl</w:t>
      </w:r>
      <w:r w:rsidR="0000000B">
        <w:t>e</w:t>
      </w:r>
      <w:proofErr w:type="gramEnd"/>
      <w:r w:rsidR="0000000B">
        <w:t xml:space="preserve"> </w:t>
      </w:r>
      <w:proofErr w:type="gramStart"/>
      <w:r w:rsidR="0000000B">
        <w:t>surface</w:t>
      </w:r>
      <w:r>
        <w:t xml:space="preserve"> :</w:t>
      </w:r>
      <w:proofErr w:type="gramEnd"/>
      <w:r>
        <w:t xml:space="preserve"> </w:t>
      </w:r>
    </w:p>
    <w:p w14:paraId="70C4C83C" w14:textId="2EB7C2AB" w:rsidR="00A658C9" w:rsidRDefault="0000000B">
      <w:hyperlink r:id="rId7" w:history="1">
        <w:r w:rsidRPr="00FE602F">
          <w:rPr>
            <w:rStyle w:val="Hyperlink"/>
          </w:rPr>
          <w:t>https://youtu.be/S48JsV-pCBo?si=1j</w:t>
        </w:r>
        <w:r w:rsidRPr="00FE602F">
          <w:rPr>
            <w:rStyle w:val="Hyperlink"/>
          </w:rPr>
          <w:t>p</w:t>
        </w:r>
        <w:r w:rsidRPr="00FE602F">
          <w:rPr>
            <w:rStyle w:val="Hyperlink"/>
          </w:rPr>
          <w:t>u_tGu2kzEmBaZ</w:t>
        </w:r>
      </w:hyperlink>
    </w:p>
    <w:p w14:paraId="1F03465C" w14:textId="77777777" w:rsidR="0000000B" w:rsidRDefault="0000000B"/>
    <w:p w14:paraId="2930C7C3" w14:textId="6261EB1C" w:rsidR="0000000B" w:rsidRDefault="0000000B">
      <w:r>
        <w:t xml:space="preserve">I came to know that </w:t>
      </w:r>
    </w:p>
    <w:p w14:paraId="7778C3DB" w14:textId="157AC7E3" w:rsidR="0000000B" w:rsidRDefault="0000000B" w:rsidP="0000000B">
      <w:pPr>
        <w:pStyle w:val="ListParagraph"/>
        <w:numPr>
          <w:ilvl w:val="0"/>
          <w:numId w:val="10"/>
        </w:numPr>
      </w:pPr>
      <w:r>
        <w:t>Mobius strip is a non-orientable surface</w:t>
      </w:r>
    </w:p>
    <w:p w14:paraId="2E9B0505" w14:textId="753FC852" w:rsidR="0000000B" w:rsidRDefault="0000000B" w:rsidP="0000000B">
      <w:pPr>
        <w:pStyle w:val="ListParagraph"/>
        <w:numPr>
          <w:ilvl w:val="0"/>
          <w:numId w:val="10"/>
        </w:numPr>
      </w:pPr>
      <w:r>
        <w:t>it has only one side and one boundary</w:t>
      </w:r>
    </w:p>
    <w:p w14:paraId="0B134767" w14:textId="77777777" w:rsidR="00A658C9" w:rsidRDefault="00000000">
      <w:pPr>
        <w:pStyle w:val="Heading2"/>
      </w:pPr>
      <w:r>
        <w:t>Parametric Equations</w:t>
      </w:r>
    </w:p>
    <w:p w14:paraId="0B0F18B1" w14:textId="2287E0E6" w:rsidR="00A658C9" w:rsidRDefault="0000000B">
      <w:r>
        <w:t xml:space="preserve">Later I started understanding the parametric </w:t>
      </w:r>
      <w:proofErr w:type="spellStart"/>
      <w:r>
        <w:t>eqns</w:t>
      </w:r>
      <w:proofErr w:type="spellEnd"/>
      <w:r>
        <w:t xml:space="preserve"> of the mobius strip </w:t>
      </w:r>
    </w:p>
    <w:p w14:paraId="0524BFF8" w14:textId="667761A9" w:rsidR="00A658C9" w:rsidRDefault="0000000B">
      <w:hyperlink r:id="rId8" w:history="1">
        <w:r w:rsidRPr="00FE602F">
          <w:rPr>
            <w:rStyle w:val="Hyperlink"/>
          </w:rPr>
          <w:t>https://youtu.be/uC-2Y8c_O1k?si=WU1QEwDK9R-BqAuU</w:t>
        </w:r>
      </w:hyperlink>
    </w:p>
    <w:p w14:paraId="1C588AA1" w14:textId="77777777" w:rsidR="0000000B" w:rsidRDefault="0000000B"/>
    <w:p w14:paraId="043F56EC" w14:textId="690BCBF0" w:rsidR="0000000B" w:rsidRDefault="0000000B">
      <w:r>
        <w:t>I understand</w:t>
      </w:r>
    </w:p>
    <w:p w14:paraId="6DE551CD" w14:textId="76477A9F" w:rsidR="00A658C9" w:rsidRDefault="00000000" w:rsidP="0000000B">
      <w:pPr>
        <w:pStyle w:val="ListParagraph"/>
        <w:numPr>
          <w:ilvl w:val="0"/>
          <w:numId w:val="10"/>
        </w:numPr>
      </w:pPr>
      <w:r>
        <w:t>The parametric form of the Mobius strip is:</w:t>
      </w:r>
    </w:p>
    <w:p w14:paraId="118014F8" w14:textId="77777777" w:rsidR="00A658C9" w:rsidRDefault="00000000" w:rsidP="0000000B">
      <w:pPr>
        <w:ind w:left="720" w:firstLine="360"/>
      </w:pPr>
      <w:r>
        <w:t>x(</w:t>
      </w:r>
      <w:proofErr w:type="gramStart"/>
      <w:r>
        <w:t>u,v</w:t>
      </w:r>
      <w:proofErr w:type="gramEnd"/>
      <w:r>
        <w:t>) = (R + v * cos(u/2)) * cos(u)</w:t>
      </w:r>
    </w:p>
    <w:p w14:paraId="79B12C5B" w14:textId="77777777" w:rsidR="00A658C9" w:rsidRDefault="00000000" w:rsidP="0000000B">
      <w:pPr>
        <w:ind w:left="720" w:firstLine="360"/>
      </w:pPr>
      <w:r>
        <w:t>y(u,v) = (R + v * cos(u/2)) * sin(u)</w:t>
      </w:r>
    </w:p>
    <w:p w14:paraId="1CFF9D17" w14:textId="77777777" w:rsidR="00A658C9" w:rsidRDefault="00000000" w:rsidP="0000000B">
      <w:pPr>
        <w:ind w:left="720" w:firstLine="360"/>
      </w:pPr>
      <w:r>
        <w:t>z(u,v) = v * sin(u/2)</w:t>
      </w:r>
    </w:p>
    <w:p w14:paraId="153A42EA" w14:textId="77777777" w:rsidR="00A658C9" w:rsidRDefault="00000000" w:rsidP="0000000B">
      <w:pPr>
        <w:ind w:left="1080"/>
      </w:pPr>
      <w:r>
        <w:t>Where:</w:t>
      </w:r>
    </w:p>
    <w:p w14:paraId="7725D063" w14:textId="77777777" w:rsidR="00A658C9" w:rsidRDefault="00000000" w:rsidP="0000000B">
      <w:pPr>
        <w:ind w:left="1080"/>
      </w:pPr>
      <w:r>
        <w:t>- u ∈ [0, 2π]</w:t>
      </w:r>
    </w:p>
    <w:p w14:paraId="00B86DD0" w14:textId="77777777" w:rsidR="00A658C9" w:rsidRDefault="00000000" w:rsidP="0000000B">
      <w:pPr>
        <w:ind w:left="1080"/>
      </w:pPr>
      <w:r>
        <w:t>- v ∈ [-w/2, w/2]</w:t>
      </w:r>
    </w:p>
    <w:p w14:paraId="3E59842D" w14:textId="77777777" w:rsidR="00A658C9" w:rsidRDefault="00000000">
      <w:pPr>
        <w:pStyle w:val="Heading2"/>
      </w:pPr>
      <w:r>
        <w:lastRenderedPageBreak/>
        <w:t>3D Plotting with Matplotlib</w:t>
      </w:r>
    </w:p>
    <w:p w14:paraId="7BCBC1B0" w14:textId="168E2579" w:rsidR="0000000B" w:rsidRDefault="0000000B" w:rsidP="0000000B">
      <w:r>
        <w:t xml:space="preserve">I practiced 3d plotting using matplotlib by learning from the </w:t>
      </w:r>
      <w:proofErr w:type="spellStart"/>
      <w:r>
        <w:t>youtube</w:t>
      </w:r>
      <w:proofErr w:type="spellEnd"/>
      <w:r>
        <w:t xml:space="preserve"> video</w:t>
      </w:r>
    </w:p>
    <w:p w14:paraId="16C8E7EA" w14:textId="08BA5524" w:rsidR="00A658C9" w:rsidRDefault="0000000B">
      <w:hyperlink r:id="rId9" w:history="1">
        <w:r w:rsidRPr="00FE602F">
          <w:rPr>
            <w:rStyle w:val="Hyperlink"/>
          </w:rPr>
          <w:t>https://youtu.be/melJBPTAQCw?si=pe_x7ybA3Vd86s0y</w:t>
        </w:r>
      </w:hyperlink>
    </w:p>
    <w:p w14:paraId="3475B448" w14:textId="77777777" w:rsidR="00A658C9" w:rsidRDefault="00000000">
      <w:r>
        <w:t>I practiced by plotting the Mobius strip with a basic Python script using random parameters for R, w, and resolution n.</w:t>
      </w:r>
    </w:p>
    <w:p w14:paraId="746FA3FB" w14:textId="7E3B836A" w:rsidR="0000000B" w:rsidRDefault="0000000B">
      <w:proofErr w:type="gramStart"/>
      <w:r>
        <w:t>Code :</w:t>
      </w:r>
      <w:proofErr w:type="gramEnd"/>
    </w:p>
    <w:p w14:paraId="29A32B35" w14:textId="77777777" w:rsidR="0000000B" w:rsidRPr="0000000B" w:rsidRDefault="0000000B" w:rsidP="0000000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</w:pPr>
      <w:r w:rsidRPr="0000000B">
        <w:rPr>
          <w:rFonts w:ascii="Consolas" w:eastAsia="Times New Roman" w:hAnsi="Consolas" w:cs="Times New Roman"/>
          <w:color w:val="C586C0"/>
          <w:sz w:val="38"/>
          <w:szCs w:val="38"/>
          <w:lang w:val="en-IN" w:eastAsia="en-IN"/>
        </w:rPr>
        <w:t>from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</w:t>
      </w:r>
      <w:proofErr w:type="spellStart"/>
      <w:r w:rsidRPr="0000000B">
        <w:rPr>
          <w:rFonts w:ascii="Consolas" w:eastAsia="Times New Roman" w:hAnsi="Consolas" w:cs="Times New Roman"/>
          <w:color w:val="4EC9B0"/>
          <w:sz w:val="38"/>
          <w:szCs w:val="38"/>
          <w:lang w:val="en-IN" w:eastAsia="en-IN"/>
        </w:rPr>
        <w:t>mpl_toolkits</w:t>
      </w:r>
      <w:proofErr w:type="spellEnd"/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</w:t>
      </w:r>
      <w:r w:rsidRPr="0000000B">
        <w:rPr>
          <w:rFonts w:ascii="Consolas" w:eastAsia="Times New Roman" w:hAnsi="Consolas" w:cs="Times New Roman"/>
          <w:color w:val="C586C0"/>
          <w:sz w:val="38"/>
          <w:szCs w:val="38"/>
          <w:lang w:val="en-IN" w:eastAsia="en-IN"/>
        </w:rPr>
        <w:t>import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</w:t>
      </w:r>
      <w:r w:rsidRPr="0000000B">
        <w:rPr>
          <w:rFonts w:ascii="Consolas" w:eastAsia="Times New Roman" w:hAnsi="Consolas" w:cs="Times New Roman"/>
          <w:color w:val="4EC9B0"/>
          <w:sz w:val="38"/>
          <w:szCs w:val="38"/>
          <w:lang w:val="en-IN" w:eastAsia="en-IN"/>
        </w:rPr>
        <w:t>mplot3d</w:t>
      </w:r>
    </w:p>
    <w:p w14:paraId="73BD4946" w14:textId="77777777" w:rsidR="0000000B" w:rsidRPr="0000000B" w:rsidRDefault="0000000B" w:rsidP="0000000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</w:pPr>
      <w:r w:rsidRPr="0000000B">
        <w:rPr>
          <w:rFonts w:ascii="Consolas" w:eastAsia="Times New Roman" w:hAnsi="Consolas" w:cs="Times New Roman"/>
          <w:color w:val="C586C0"/>
          <w:sz w:val="38"/>
          <w:szCs w:val="38"/>
          <w:lang w:val="en-IN" w:eastAsia="en-IN"/>
        </w:rPr>
        <w:t>import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</w:t>
      </w:r>
      <w:proofErr w:type="spellStart"/>
      <w:proofErr w:type="gramStart"/>
      <w:r w:rsidRPr="0000000B">
        <w:rPr>
          <w:rFonts w:ascii="Consolas" w:eastAsia="Times New Roman" w:hAnsi="Consolas" w:cs="Times New Roman"/>
          <w:color w:val="4EC9B0"/>
          <w:sz w:val="38"/>
          <w:szCs w:val="38"/>
          <w:lang w:val="en-IN" w:eastAsia="en-IN"/>
        </w:rPr>
        <w:t>matplotlib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>.</w:t>
      </w:r>
      <w:r w:rsidRPr="0000000B">
        <w:rPr>
          <w:rFonts w:ascii="Consolas" w:eastAsia="Times New Roman" w:hAnsi="Consolas" w:cs="Times New Roman"/>
          <w:color w:val="4EC9B0"/>
          <w:sz w:val="38"/>
          <w:szCs w:val="38"/>
          <w:lang w:val="en-IN" w:eastAsia="en-IN"/>
        </w:rPr>
        <w:t>pyplot</w:t>
      </w:r>
      <w:proofErr w:type="spellEnd"/>
      <w:proofErr w:type="gramEnd"/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</w:t>
      </w:r>
      <w:r w:rsidRPr="0000000B">
        <w:rPr>
          <w:rFonts w:ascii="Consolas" w:eastAsia="Times New Roman" w:hAnsi="Consolas" w:cs="Times New Roman"/>
          <w:color w:val="C586C0"/>
          <w:sz w:val="38"/>
          <w:szCs w:val="38"/>
          <w:lang w:val="en-IN" w:eastAsia="en-IN"/>
        </w:rPr>
        <w:t>as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</w:t>
      </w:r>
      <w:proofErr w:type="spellStart"/>
      <w:r w:rsidRPr="0000000B">
        <w:rPr>
          <w:rFonts w:ascii="Consolas" w:eastAsia="Times New Roman" w:hAnsi="Consolas" w:cs="Times New Roman"/>
          <w:color w:val="4EC9B0"/>
          <w:sz w:val="38"/>
          <w:szCs w:val="38"/>
          <w:lang w:val="en-IN" w:eastAsia="en-IN"/>
        </w:rPr>
        <w:t>plt</w:t>
      </w:r>
      <w:proofErr w:type="spellEnd"/>
    </w:p>
    <w:p w14:paraId="3FB0E509" w14:textId="77777777" w:rsidR="0000000B" w:rsidRPr="0000000B" w:rsidRDefault="0000000B" w:rsidP="0000000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</w:pPr>
      <w:r w:rsidRPr="0000000B">
        <w:rPr>
          <w:rFonts w:ascii="Consolas" w:eastAsia="Times New Roman" w:hAnsi="Consolas" w:cs="Times New Roman"/>
          <w:color w:val="C586C0"/>
          <w:sz w:val="38"/>
          <w:szCs w:val="38"/>
          <w:lang w:val="en-IN" w:eastAsia="en-IN"/>
        </w:rPr>
        <w:t>import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</w:t>
      </w:r>
      <w:proofErr w:type="spellStart"/>
      <w:r w:rsidRPr="0000000B">
        <w:rPr>
          <w:rFonts w:ascii="Consolas" w:eastAsia="Times New Roman" w:hAnsi="Consolas" w:cs="Times New Roman"/>
          <w:color w:val="4EC9B0"/>
          <w:sz w:val="38"/>
          <w:szCs w:val="38"/>
          <w:lang w:val="en-IN" w:eastAsia="en-IN"/>
        </w:rPr>
        <w:t>numpy</w:t>
      </w:r>
      <w:proofErr w:type="spellEnd"/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</w:t>
      </w:r>
      <w:r w:rsidRPr="0000000B">
        <w:rPr>
          <w:rFonts w:ascii="Consolas" w:eastAsia="Times New Roman" w:hAnsi="Consolas" w:cs="Times New Roman"/>
          <w:color w:val="C586C0"/>
          <w:sz w:val="38"/>
          <w:szCs w:val="38"/>
          <w:lang w:val="en-IN" w:eastAsia="en-IN"/>
        </w:rPr>
        <w:t>as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</w:t>
      </w:r>
      <w:r w:rsidRPr="0000000B">
        <w:rPr>
          <w:rFonts w:ascii="Consolas" w:eastAsia="Times New Roman" w:hAnsi="Consolas" w:cs="Times New Roman"/>
          <w:color w:val="4EC9B0"/>
          <w:sz w:val="38"/>
          <w:szCs w:val="38"/>
          <w:lang w:val="en-IN" w:eastAsia="en-IN"/>
        </w:rPr>
        <w:t>np</w:t>
      </w:r>
    </w:p>
    <w:p w14:paraId="004F659D" w14:textId="77777777" w:rsidR="0000000B" w:rsidRPr="0000000B" w:rsidRDefault="0000000B" w:rsidP="0000000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</w:pPr>
    </w:p>
    <w:p w14:paraId="00F9D543" w14:textId="77777777" w:rsidR="0000000B" w:rsidRPr="0000000B" w:rsidRDefault="0000000B" w:rsidP="0000000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</w:pPr>
      <w:r w:rsidRPr="0000000B">
        <w:rPr>
          <w:rFonts w:ascii="Consolas" w:eastAsia="Times New Roman" w:hAnsi="Consolas" w:cs="Times New Roman"/>
          <w:color w:val="4FC1FF"/>
          <w:sz w:val="38"/>
          <w:szCs w:val="38"/>
          <w:lang w:val="en-IN" w:eastAsia="en-IN"/>
        </w:rPr>
        <w:t>R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</w:t>
      </w:r>
      <w:r w:rsidRPr="0000000B">
        <w:rPr>
          <w:rFonts w:ascii="Consolas" w:eastAsia="Times New Roman" w:hAnsi="Consolas" w:cs="Times New Roman"/>
          <w:color w:val="D4D4D4"/>
          <w:sz w:val="38"/>
          <w:szCs w:val="38"/>
          <w:lang w:val="en-IN" w:eastAsia="en-IN"/>
        </w:rPr>
        <w:t>=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</w:t>
      </w:r>
      <w:r w:rsidRPr="0000000B">
        <w:rPr>
          <w:rFonts w:ascii="Consolas" w:eastAsia="Times New Roman" w:hAnsi="Consolas" w:cs="Times New Roman"/>
          <w:color w:val="B5CEA8"/>
          <w:sz w:val="38"/>
          <w:szCs w:val="38"/>
          <w:lang w:val="en-IN" w:eastAsia="en-IN"/>
        </w:rPr>
        <w:t>1</w:t>
      </w:r>
    </w:p>
    <w:p w14:paraId="0B7718AD" w14:textId="77777777" w:rsidR="0000000B" w:rsidRPr="0000000B" w:rsidRDefault="0000000B" w:rsidP="0000000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</w:pPr>
      <w:r w:rsidRPr="0000000B">
        <w:rPr>
          <w:rFonts w:ascii="Consolas" w:eastAsia="Times New Roman" w:hAnsi="Consolas" w:cs="Times New Roman"/>
          <w:color w:val="9CDCFE"/>
          <w:sz w:val="38"/>
          <w:szCs w:val="38"/>
          <w:lang w:val="en-IN" w:eastAsia="en-IN"/>
        </w:rPr>
        <w:t>w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</w:t>
      </w:r>
      <w:r w:rsidRPr="0000000B">
        <w:rPr>
          <w:rFonts w:ascii="Consolas" w:eastAsia="Times New Roman" w:hAnsi="Consolas" w:cs="Times New Roman"/>
          <w:color w:val="D4D4D4"/>
          <w:sz w:val="38"/>
          <w:szCs w:val="38"/>
          <w:lang w:val="en-IN" w:eastAsia="en-IN"/>
        </w:rPr>
        <w:t>=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</w:t>
      </w:r>
      <w:r w:rsidRPr="0000000B">
        <w:rPr>
          <w:rFonts w:ascii="Consolas" w:eastAsia="Times New Roman" w:hAnsi="Consolas" w:cs="Times New Roman"/>
          <w:color w:val="B5CEA8"/>
          <w:sz w:val="38"/>
          <w:szCs w:val="38"/>
          <w:lang w:val="en-IN" w:eastAsia="en-IN"/>
        </w:rPr>
        <w:t>1</w:t>
      </w:r>
    </w:p>
    <w:p w14:paraId="72FA6293" w14:textId="77777777" w:rsidR="0000000B" w:rsidRPr="0000000B" w:rsidRDefault="0000000B" w:rsidP="0000000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</w:pPr>
      <w:r w:rsidRPr="0000000B">
        <w:rPr>
          <w:rFonts w:ascii="Consolas" w:eastAsia="Times New Roman" w:hAnsi="Consolas" w:cs="Times New Roman"/>
          <w:color w:val="9CDCFE"/>
          <w:sz w:val="38"/>
          <w:szCs w:val="38"/>
          <w:lang w:val="en-IN" w:eastAsia="en-IN"/>
        </w:rPr>
        <w:t>n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</w:t>
      </w:r>
      <w:r w:rsidRPr="0000000B">
        <w:rPr>
          <w:rFonts w:ascii="Consolas" w:eastAsia="Times New Roman" w:hAnsi="Consolas" w:cs="Times New Roman"/>
          <w:color w:val="D4D4D4"/>
          <w:sz w:val="38"/>
          <w:szCs w:val="38"/>
          <w:lang w:val="en-IN" w:eastAsia="en-IN"/>
        </w:rPr>
        <w:t>=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</w:t>
      </w:r>
      <w:r w:rsidRPr="0000000B">
        <w:rPr>
          <w:rFonts w:ascii="Consolas" w:eastAsia="Times New Roman" w:hAnsi="Consolas" w:cs="Times New Roman"/>
          <w:color w:val="B5CEA8"/>
          <w:sz w:val="38"/>
          <w:szCs w:val="38"/>
          <w:lang w:val="en-IN" w:eastAsia="en-IN"/>
        </w:rPr>
        <w:t>30</w:t>
      </w:r>
    </w:p>
    <w:p w14:paraId="0AA489A2" w14:textId="77777777" w:rsidR="0000000B" w:rsidRPr="0000000B" w:rsidRDefault="0000000B" w:rsidP="0000000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</w:pPr>
      <w:r w:rsidRPr="0000000B">
        <w:rPr>
          <w:rFonts w:ascii="Consolas" w:eastAsia="Times New Roman" w:hAnsi="Consolas" w:cs="Times New Roman"/>
          <w:color w:val="9CDCFE"/>
          <w:sz w:val="38"/>
          <w:szCs w:val="38"/>
          <w:lang w:val="en-IN" w:eastAsia="en-IN"/>
        </w:rPr>
        <w:t>u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</w:t>
      </w:r>
      <w:r w:rsidRPr="0000000B">
        <w:rPr>
          <w:rFonts w:ascii="Consolas" w:eastAsia="Times New Roman" w:hAnsi="Consolas" w:cs="Times New Roman"/>
          <w:color w:val="D4D4D4"/>
          <w:sz w:val="38"/>
          <w:szCs w:val="38"/>
          <w:lang w:val="en-IN" w:eastAsia="en-IN"/>
        </w:rPr>
        <w:t>=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</w:t>
      </w:r>
      <w:proofErr w:type="spellStart"/>
      <w:proofErr w:type="gramStart"/>
      <w:r w:rsidRPr="0000000B">
        <w:rPr>
          <w:rFonts w:ascii="Consolas" w:eastAsia="Times New Roman" w:hAnsi="Consolas" w:cs="Times New Roman"/>
          <w:color w:val="4EC9B0"/>
          <w:sz w:val="38"/>
          <w:szCs w:val="38"/>
          <w:lang w:val="en-IN" w:eastAsia="en-IN"/>
        </w:rPr>
        <w:t>np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>.</w:t>
      </w:r>
      <w:r w:rsidRPr="0000000B">
        <w:rPr>
          <w:rFonts w:ascii="Consolas" w:eastAsia="Times New Roman" w:hAnsi="Consolas" w:cs="Times New Roman"/>
          <w:color w:val="DCDCAA"/>
          <w:sz w:val="38"/>
          <w:szCs w:val="38"/>
          <w:lang w:val="en-IN" w:eastAsia="en-IN"/>
        </w:rPr>
        <w:t>linspace</w:t>
      </w:r>
      <w:proofErr w:type="spellEnd"/>
      <w:proofErr w:type="gramEnd"/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>(</w:t>
      </w:r>
      <w:r w:rsidRPr="0000000B">
        <w:rPr>
          <w:rFonts w:ascii="Consolas" w:eastAsia="Times New Roman" w:hAnsi="Consolas" w:cs="Times New Roman"/>
          <w:color w:val="B5CEA8"/>
          <w:sz w:val="38"/>
          <w:szCs w:val="38"/>
          <w:lang w:val="en-IN" w:eastAsia="en-IN"/>
        </w:rPr>
        <w:t>0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, </w:t>
      </w:r>
      <w:r w:rsidRPr="0000000B">
        <w:rPr>
          <w:rFonts w:ascii="Consolas" w:eastAsia="Times New Roman" w:hAnsi="Consolas" w:cs="Times New Roman"/>
          <w:color w:val="B5CEA8"/>
          <w:sz w:val="38"/>
          <w:szCs w:val="38"/>
          <w:lang w:val="en-IN" w:eastAsia="en-IN"/>
        </w:rPr>
        <w:t>2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</w:t>
      </w:r>
      <w:r w:rsidRPr="0000000B">
        <w:rPr>
          <w:rFonts w:ascii="Consolas" w:eastAsia="Times New Roman" w:hAnsi="Consolas" w:cs="Times New Roman"/>
          <w:color w:val="D4D4D4"/>
          <w:sz w:val="38"/>
          <w:szCs w:val="38"/>
          <w:lang w:val="en-IN" w:eastAsia="en-IN"/>
        </w:rPr>
        <w:t>*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</w:t>
      </w:r>
      <w:proofErr w:type="spellStart"/>
      <w:r w:rsidRPr="0000000B">
        <w:rPr>
          <w:rFonts w:ascii="Consolas" w:eastAsia="Times New Roman" w:hAnsi="Consolas" w:cs="Times New Roman"/>
          <w:color w:val="4EC9B0"/>
          <w:sz w:val="38"/>
          <w:szCs w:val="38"/>
          <w:lang w:val="en-IN" w:eastAsia="en-IN"/>
        </w:rPr>
        <w:t>np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>.</w:t>
      </w:r>
      <w:r w:rsidRPr="0000000B">
        <w:rPr>
          <w:rFonts w:ascii="Consolas" w:eastAsia="Times New Roman" w:hAnsi="Consolas" w:cs="Times New Roman"/>
          <w:color w:val="9CDCFE"/>
          <w:sz w:val="38"/>
          <w:szCs w:val="38"/>
          <w:lang w:val="en-IN" w:eastAsia="en-IN"/>
        </w:rPr>
        <w:t>pi</w:t>
      </w:r>
      <w:proofErr w:type="spellEnd"/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, </w:t>
      </w:r>
      <w:r w:rsidRPr="0000000B">
        <w:rPr>
          <w:rFonts w:ascii="Consolas" w:eastAsia="Times New Roman" w:hAnsi="Consolas" w:cs="Times New Roman"/>
          <w:color w:val="9CDCFE"/>
          <w:sz w:val="38"/>
          <w:szCs w:val="38"/>
          <w:lang w:val="en-IN" w:eastAsia="en-IN"/>
        </w:rPr>
        <w:t>n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>)</w:t>
      </w:r>
    </w:p>
    <w:p w14:paraId="6540B270" w14:textId="77777777" w:rsidR="0000000B" w:rsidRPr="0000000B" w:rsidRDefault="0000000B" w:rsidP="0000000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</w:pPr>
      <w:r w:rsidRPr="0000000B">
        <w:rPr>
          <w:rFonts w:ascii="Consolas" w:eastAsia="Times New Roman" w:hAnsi="Consolas" w:cs="Times New Roman"/>
          <w:color w:val="9CDCFE"/>
          <w:sz w:val="38"/>
          <w:szCs w:val="38"/>
          <w:lang w:val="en-IN" w:eastAsia="en-IN"/>
        </w:rPr>
        <w:t>v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</w:t>
      </w:r>
      <w:r w:rsidRPr="0000000B">
        <w:rPr>
          <w:rFonts w:ascii="Consolas" w:eastAsia="Times New Roman" w:hAnsi="Consolas" w:cs="Times New Roman"/>
          <w:color w:val="D4D4D4"/>
          <w:sz w:val="38"/>
          <w:szCs w:val="38"/>
          <w:lang w:val="en-IN" w:eastAsia="en-IN"/>
        </w:rPr>
        <w:t>=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</w:t>
      </w:r>
      <w:proofErr w:type="spellStart"/>
      <w:proofErr w:type="gramStart"/>
      <w:r w:rsidRPr="0000000B">
        <w:rPr>
          <w:rFonts w:ascii="Consolas" w:eastAsia="Times New Roman" w:hAnsi="Consolas" w:cs="Times New Roman"/>
          <w:color w:val="4EC9B0"/>
          <w:sz w:val="38"/>
          <w:szCs w:val="38"/>
          <w:lang w:val="en-IN" w:eastAsia="en-IN"/>
        </w:rPr>
        <w:t>np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>.</w:t>
      </w:r>
      <w:r w:rsidRPr="0000000B">
        <w:rPr>
          <w:rFonts w:ascii="Consolas" w:eastAsia="Times New Roman" w:hAnsi="Consolas" w:cs="Times New Roman"/>
          <w:color w:val="DCDCAA"/>
          <w:sz w:val="38"/>
          <w:szCs w:val="38"/>
          <w:lang w:val="en-IN" w:eastAsia="en-IN"/>
        </w:rPr>
        <w:t>linspace</w:t>
      </w:r>
      <w:proofErr w:type="spellEnd"/>
      <w:proofErr w:type="gramEnd"/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>(</w:t>
      </w:r>
      <w:r w:rsidRPr="0000000B">
        <w:rPr>
          <w:rFonts w:ascii="Consolas" w:eastAsia="Times New Roman" w:hAnsi="Consolas" w:cs="Times New Roman"/>
          <w:color w:val="D4D4D4"/>
          <w:sz w:val="38"/>
          <w:szCs w:val="38"/>
          <w:lang w:val="en-IN" w:eastAsia="en-IN"/>
        </w:rPr>
        <w:t>-</w:t>
      </w:r>
      <w:r w:rsidRPr="0000000B">
        <w:rPr>
          <w:rFonts w:ascii="Consolas" w:eastAsia="Times New Roman" w:hAnsi="Consolas" w:cs="Times New Roman"/>
          <w:color w:val="9CDCFE"/>
          <w:sz w:val="38"/>
          <w:szCs w:val="38"/>
          <w:lang w:val="en-IN" w:eastAsia="en-IN"/>
        </w:rPr>
        <w:t>w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</w:t>
      </w:r>
      <w:r w:rsidRPr="0000000B">
        <w:rPr>
          <w:rFonts w:ascii="Consolas" w:eastAsia="Times New Roman" w:hAnsi="Consolas" w:cs="Times New Roman"/>
          <w:color w:val="D4D4D4"/>
          <w:sz w:val="38"/>
          <w:szCs w:val="38"/>
          <w:lang w:val="en-IN" w:eastAsia="en-IN"/>
        </w:rPr>
        <w:t>/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</w:t>
      </w:r>
      <w:r w:rsidRPr="0000000B">
        <w:rPr>
          <w:rFonts w:ascii="Consolas" w:eastAsia="Times New Roman" w:hAnsi="Consolas" w:cs="Times New Roman"/>
          <w:color w:val="B5CEA8"/>
          <w:sz w:val="38"/>
          <w:szCs w:val="38"/>
          <w:lang w:val="en-IN" w:eastAsia="en-IN"/>
        </w:rPr>
        <w:t>2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, </w:t>
      </w:r>
      <w:r w:rsidRPr="0000000B">
        <w:rPr>
          <w:rFonts w:ascii="Consolas" w:eastAsia="Times New Roman" w:hAnsi="Consolas" w:cs="Times New Roman"/>
          <w:color w:val="9CDCFE"/>
          <w:sz w:val="38"/>
          <w:szCs w:val="38"/>
          <w:lang w:val="en-IN" w:eastAsia="en-IN"/>
        </w:rPr>
        <w:t>w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</w:t>
      </w:r>
      <w:r w:rsidRPr="0000000B">
        <w:rPr>
          <w:rFonts w:ascii="Consolas" w:eastAsia="Times New Roman" w:hAnsi="Consolas" w:cs="Times New Roman"/>
          <w:color w:val="D4D4D4"/>
          <w:sz w:val="38"/>
          <w:szCs w:val="38"/>
          <w:lang w:val="en-IN" w:eastAsia="en-IN"/>
        </w:rPr>
        <w:t>/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</w:t>
      </w:r>
      <w:r w:rsidRPr="0000000B">
        <w:rPr>
          <w:rFonts w:ascii="Consolas" w:eastAsia="Times New Roman" w:hAnsi="Consolas" w:cs="Times New Roman"/>
          <w:color w:val="B5CEA8"/>
          <w:sz w:val="38"/>
          <w:szCs w:val="38"/>
          <w:lang w:val="en-IN" w:eastAsia="en-IN"/>
        </w:rPr>
        <w:t>2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, </w:t>
      </w:r>
      <w:r w:rsidRPr="0000000B">
        <w:rPr>
          <w:rFonts w:ascii="Consolas" w:eastAsia="Times New Roman" w:hAnsi="Consolas" w:cs="Times New Roman"/>
          <w:color w:val="9CDCFE"/>
          <w:sz w:val="38"/>
          <w:szCs w:val="38"/>
          <w:lang w:val="en-IN" w:eastAsia="en-IN"/>
        </w:rPr>
        <w:t>n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>)</w:t>
      </w:r>
    </w:p>
    <w:p w14:paraId="7E0A616E" w14:textId="77777777" w:rsidR="0000000B" w:rsidRPr="0000000B" w:rsidRDefault="0000000B" w:rsidP="0000000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</w:pPr>
      <w:r w:rsidRPr="0000000B">
        <w:rPr>
          <w:rFonts w:ascii="Consolas" w:eastAsia="Times New Roman" w:hAnsi="Consolas" w:cs="Times New Roman"/>
          <w:color w:val="9CDCFE"/>
          <w:sz w:val="38"/>
          <w:szCs w:val="38"/>
          <w:lang w:val="en-IN" w:eastAsia="en-IN"/>
        </w:rPr>
        <w:t>u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, </w:t>
      </w:r>
      <w:r w:rsidRPr="0000000B">
        <w:rPr>
          <w:rFonts w:ascii="Consolas" w:eastAsia="Times New Roman" w:hAnsi="Consolas" w:cs="Times New Roman"/>
          <w:color w:val="9CDCFE"/>
          <w:sz w:val="38"/>
          <w:szCs w:val="38"/>
          <w:lang w:val="en-IN" w:eastAsia="en-IN"/>
        </w:rPr>
        <w:t>v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</w:t>
      </w:r>
      <w:r w:rsidRPr="0000000B">
        <w:rPr>
          <w:rFonts w:ascii="Consolas" w:eastAsia="Times New Roman" w:hAnsi="Consolas" w:cs="Times New Roman"/>
          <w:color w:val="D4D4D4"/>
          <w:sz w:val="38"/>
          <w:szCs w:val="38"/>
          <w:lang w:val="en-IN" w:eastAsia="en-IN"/>
        </w:rPr>
        <w:t>=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</w:t>
      </w:r>
      <w:proofErr w:type="spellStart"/>
      <w:proofErr w:type="gramStart"/>
      <w:r w:rsidRPr="0000000B">
        <w:rPr>
          <w:rFonts w:ascii="Consolas" w:eastAsia="Times New Roman" w:hAnsi="Consolas" w:cs="Times New Roman"/>
          <w:color w:val="4EC9B0"/>
          <w:sz w:val="38"/>
          <w:szCs w:val="38"/>
          <w:lang w:val="en-IN" w:eastAsia="en-IN"/>
        </w:rPr>
        <w:t>np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>.</w:t>
      </w:r>
      <w:r w:rsidRPr="0000000B">
        <w:rPr>
          <w:rFonts w:ascii="Consolas" w:eastAsia="Times New Roman" w:hAnsi="Consolas" w:cs="Times New Roman"/>
          <w:color w:val="DCDCAA"/>
          <w:sz w:val="38"/>
          <w:szCs w:val="38"/>
          <w:lang w:val="en-IN" w:eastAsia="en-IN"/>
        </w:rPr>
        <w:t>meshgrid</w:t>
      </w:r>
      <w:proofErr w:type="spellEnd"/>
      <w:proofErr w:type="gramEnd"/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>(</w:t>
      </w:r>
      <w:r w:rsidRPr="0000000B">
        <w:rPr>
          <w:rFonts w:ascii="Consolas" w:eastAsia="Times New Roman" w:hAnsi="Consolas" w:cs="Times New Roman"/>
          <w:color w:val="9CDCFE"/>
          <w:sz w:val="38"/>
          <w:szCs w:val="38"/>
          <w:lang w:val="en-IN" w:eastAsia="en-IN"/>
        </w:rPr>
        <w:t>u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, </w:t>
      </w:r>
      <w:r w:rsidRPr="0000000B">
        <w:rPr>
          <w:rFonts w:ascii="Consolas" w:eastAsia="Times New Roman" w:hAnsi="Consolas" w:cs="Times New Roman"/>
          <w:color w:val="9CDCFE"/>
          <w:sz w:val="38"/>
          <w:szCs w:val="38"/>
          <w:lang w:val="en-IN" w:eastAsia="en-IN"/>
        </w:rPr>
        <w:t>v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>)</w:t>
      </w:r>
    </w:p>
    <w:p w14:paraId="6F48A4A1" w14:textId="77777777" w:rsidR="0000000B" w:rsidRPr="0000000B" w:rsidRDefault="0000000B" w:rsidP="0000000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</w:pPr>
      <w:r w:rsidRPr="0000000B">
        <w:rPr>
          <w:rFonts w:ascii="Consolas" w:eastAsia="Times New Roman" w:hAnsi="Consolas" w:cs="Times New Roman"/>
          <w:color w:val="9CDCFE"/>
          <w:sz w:val="38"/>
          <w:szCs w:val="38"/>
          <w:lang w:val="en-IN" w:eastAsia="en-IN"/>
        </w:rPr>
        <w:t>x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</w:t>
      </w:r>
      <w:r w:rsidRPr="0000000B">
        <w:rPr>
          <w:rFonts w:ascii="Consolas" w:eastAsia="Times New Roman" w:hAnsi="Consolas" w:cs="Times New Roman"/>
          <w:color w:val="D4D4D4"/>
          <w:sz w:val="38"/>
          <w:szCs w:val="38"/>
          <w:lang w:val="en-IN" w:eastAsia="en-IN"/>
        </w:rPr>
        <w:t>=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(</w:t>
      </w:r>
      <w:r w:rsidRPr="0000000B">
        <w:rPr>
          <w:rFonts w:ascii="Consolas" w:eastAsia="Times New Roman" w:hAnsi="Consolas" w:cs="Times New Roman"/>
          <w:color w:val="4FC1FF"/>
          <w:sz w:val="38"/>
          <w:szCs w:val="38"/>
          <w:lang w:val="en-IN" w:eastAsia="en-IN"/>
        </w:rPr>
        <w:t>R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</w:t>
      </w:r>
      <w:r w:rsidRPr="0000000B">
        <w:rPr>
          <w:rFonts w:ascii="Consolas" w:eastAsia="Times New Roman" w:hAnsi="Consolas" w:cs="Times New Roman"/>
          <w:color w:val="D4D4D4"/>
          <w:sz w:val="38"/>
          <w:szCs w:val="38"/>
          <w:lang w:val="en-IN" w:eastAsia="en-IN"/>
        </w:rPr>
        <w:t>+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</w:t>
      </w:r>
      <w:r w:rsidRPr="0000000B">
        <w:rPr>
          <w:rFonts w:ascii="Consolas" w:eastAsia="Times New Roman" w:hAnsi="Consolas" w:cs="Times New Roman"/>
          <w:color w:val="9CDCFE"/>
          <w:sz w:val="38"/>
          <w:szCs w:val="38"/>
          <w:lang w:val="en-IN" w:eastAsia="en-IN"/>
        </w:rPr>
        <w:t>v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</w:t>
      </w:r>
      <w:r w:rsidRPr="0000000B">
        <w:rPr>
          <w:rFonts w:ascii="Consolas" w:eastAsia="Times New Roman" w:hAnsi="Consolas" w:cs="Times New Roman"/>
          <w:color w:val="DCDCAA"/>
          <w:sz w:val="38"/>
          <w:szCs w:val="38"/>
          <w:lang w:val="en-IN" w:eastAsia="en-IN"/>
        </w:rPr>
        <w:t>*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</w:t>
      </w:r>
      <w:proofErr w:type="spellStart"/>
      <w:proofErr w:type="gramStart"/>
      <w:r w:rsidRPr="0000000B">
        <w:rPr>
          <w:rFonts w:ascii="Consolas" w:eastAsia="Times New Roman" w:hAnsi="Consolas" w:cs="Times New Roman"/>
          <w:color w:val="4EC9B0"/>
          <w:sz w:val="38"/>
          <w:szCs w:val="38"/>
          <w:lang w:val="en-IN" w:eastAsia="en-IN"/>
        </w:rPr>
        <w:t>np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>.</w:t>
      </w:r>
      <w:r w:rsidRPr="0000000B">
        <w:rPr>
          <w:rFonts w:ascii="Consolas" w:eastAsia="Times New Roman" w:hAnsi="Consolas" w:cs="Times New Roman"/>
          <w:color w:val="9CDCFE"/>
          <w:sz w:val="38"/>
          <w:szCs w:val="38"/>
          <w:lang w:val="en-IN" w:eastAsia="en-IN"/>
        </w:rPr>
        <w:t>cos</w:t>
      </w:r>
      <w:proofErr w:type="spellEnd"/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>(</w:t>
      </w:r>
      <w:proofErr w:type="gramEnd"/>
      <w:r w:rsidRPr="0000000B">
        <w:rPr>
          <w:rFonts w:ascii="Consolas" w:eastAsia="Times New Roman" w:hAnsi="Consolas" w:cs="Times New Roman"/>
          <w:color w:val="9CDCFE"/>
          <w:sz w:val="38"/>
          <w:szCs w:val="38"/>
          <w:lang w:val="en-IN" w:eastAsia="en-IN"/>
        </w:rPr>
        <w:t>u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</w:t>
      </w:r>
      <w:r w:rsidRPr="0000000B">
        <w:rPr>
          <w:rFonts w:ascii="Consolas" w:eastAsia="Times New Roman" w:hAnsi="Consolas" w:cs="Times New Roman"/>
          <w:color w:val="DCDCAA"/>
          <w:sz w:val="38"/>
          <w:szCs w:val="38"/>
          <w:lang w:val="en-IN" w:eastAsia="en-IN"/>
        </w:rPr>
        <w:t>/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</w:t>
      </w:r>
      <w:r w:rsidRPr="0000000B">
        <w:rPr>
          <w:rFonts w:ascii="Consolas" w:eastAsia="Times New Roman" w:hAnsi="Consolas" w:cs="Times New Roman"/>
          <w:color w:val="B5CEA8"/>
          <w:sz w:val="38"/>
          <w:szCs w:val="38"/>
          <w:lang w:val="en-IN" w:eastAsia="en-IN"/>
        </w:rPr>
        <w:t>2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)) </w:t>
      </w:r>
      <w:r w:rsidRPr="0000000B">
        <w:rPr>
          <w:rFonts w:ascii="Consolas" w:eastAsia="Times New Roman" w:hAnsi="Consolas" w:cs="Times New Roman"/>
          <w:color w:val="DCDCAA"/>
          <w:sz w:val="38"/>
          <w:szCs w:val="38"/>
          <w:lang w:val="en-IN" w:eastAsia="en-IN"/>
        </w:rPr>
        <w:t>*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</w:t>
      </w:r>
      <w:proofErr w:type="spellStart"/>
      <w:r w:rsidRPr="0000000B">
        <w:rPr>
          <w:rFonts w:ascii="Consolas" w:eastAsia="Times New Roman" w:hAnsi="Consolas" w:cs="Times New Roman"/>
          <w:color w:val="4EC9B0"/>
          <w:sz w:val="38"/>
          <w:szCs w:val="38"/>
          <w:lang w:val="en-IN" w:eastAsia="en-IN"/>
        </w:rPr>
        <w:t>np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>.</w:t>
      </w:r>
      <w:r w:rsidRPr="0000000B">
        <w:rPr>
          <w:rFonts w:ascii="Consolas" w:eastAsia="Times New Roman" w:hAnsi="Consolas" w:cs="Times New Roman"/>
          <w:color w:val="9CDCFE"/>
          <w:sz w:val="38"/>
          <w:szCs w:val="38"/>
          <w:lang w:val="en-IN" w:eastAsia="en-IN"/>
        </w:rPr>
        <w:t>cos</w:t>
      </w:r>
      <w:proofErr w:type="spellEnd"/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>(</w:t>
      </w:r>
      <w:r w:rsidRPr="0000000B">
        <w:rPr>
          <w:rFonts w:ascii="Consolas" w:eastAsia="Times New Roman" w:hAnsi="Consolas" w:cs="Times New Roman"/>
          <w:color w:val="9CDCFE"/>
          <w:sz w:val="38"/>
          <w:szCs w:val="38"/>
          <w:lang w:val="en-IN" w:eastAsia="en-IN"/>
        </w:rPr>
        <w:t>u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>)</w:t>
      </w:r>
    </w:p>
    <w:p w14:paraId="50E0B570" w14:textId="77777777" w:rsidR="0000000B" w:rsidRPr="0000000B" w:rsidRDefault="0000000B" w:rsidP="0000000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</w:pPr>
      <w:r w:rsidRPr="0000000B">
        <w:rPr>
          <w:rFonts w:ascii="Consolas" w:eastAsia="Times New Roman" w:hAnsi="Consolas" w:cs="Times New Roman"/>
          <w:color w:val="9CDCFE"/>
          <w:sz w:val="38"/>
          <w:szCs w:val="38"/>
          <w:lang w:val="en-IN" w:eastAsia="en-IN"/>
        </w:rPr>
        <w:t>y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</w:t>
      </w:r>
      <w:r w:rsidRPr="0000000B">
        <w:rPr>
          <w:rFonts w:ascii="Consolas" w:eastAsia="Times New Roman" w:hAnsi="Consolas" w:cs="Times New Roman"/>
          <w:color w:val="D4D4D4"/>
          <w:sz w:val="38"/>
          <w:szCs w:val="38"/>
          <w:lang w:val="en-IN" w:eastAsia="en-IN"/>
        </w:rPr>
        <w:t>=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(</w:t>
      </w:r>
      <w:r w:rsidRPr="0000000B">
        <w:rPr>
          <w:rFonts w:ascii="Consolas" w:eastAsia="Times New Roman" w:hAnsi="Consolas" w:cs="Times New Roman"/>
          <w:color w:val="4FC1FF"/>
          <w:sz w:val="38"/>
          <w:szCs w:val="38"/>
          <w:lang w:val="en-IN" w:eastAsia="en-IN"/>
        </w:rPr>
        <w:t>R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</w:t>
      </w:r>
      <w:r w:rsidRPr="0000000B">
        <w:rPr>
          <w:rFonts w:ascii="Consolas" w:eastAsia="Times New Roman" w:hAnsi="Consolas" w:cs="Times New Roman"/>
          <w:color w:val="D4D4D4"/>
          <w:sz w:val="38"/>
          <w:szCs w:val="38"/>
          <w:lang w:val="en-IN" w:eastAsia="en-IN"/>
        </w:rPr>
        <w:t>+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</w:t>
      </w:r>
      <w:r w:rsidRPr="0000000B">
        <w:rPr>
          <w:rFonts w:ascii="Consolas" w:eastAsia="Times New Roman" w:hAnsi="Consolas" w:cs="Times New Roman"/>
          <w:color w:val="9CDCFE"/>
          <w:sz w:val="38"/>
          <w:szCs w:val="38"/>
          <w:lang w:val="en-IN" w:eastAsia="en-IN"/>
        </w:rPr>
        <w:t>v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</w:t>
      </w:r>
      <w:r w:rsidRPr="0000000B">
        <w:rPr>
          <w:rFonts w:ascii="Consolas" w:eastAsia="Times New Roman" w:hAnsi="Consolas" w:cs="Times New Roman"/>
          <w:color w:val="DCDCAA"/>
          <w:sz w:val="38"/>
          <w:szCs w:val="38"/>
          <w:lang w:val="en-IN" w:eastAsia="en-IN"/>
        </w:rPr>
        <w:t>*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</w:t>
      </w:r>
      <w:proofErr w:type="spellStart"/>
      <w:proofErr w:type="gramStart"/>
      <w:r w:rsidRPr="0000000B">
        <w:rPr>
          <w:rFonts w:ascii="Consolas" w:eastAsia="Times New Roman" w:hAnsi="Consolas" w:cs="Times New Roman"/>
          <w:color w:val="4EC9B0"/>
          <w:sz w:val="38"/>
          <w:szCs w:val="38"/>
          <w:lang w:val="en-IN" w:eastAsia="en-IN"/>
        </w:rPr>
        <w:t>np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>.</w:t>
      </w:r>
      <w:r w:rsidRPr="0000000B">
        <w:rPr>
          <w:rFonts w:ascii="Consolas" w:eastAsia="Times New Roman" w:hAnsi="Consolas" w:cs="Times New Roman"/>
          <w:color w:val="9CDCFE"/>
          <w:sz w:val="38"/>
          <w:szCs w:val="38"/>
          <w:lang w:val="en-IN" w:eastAsia="en-IN"/>
        </w:rPr>
        <w:t>cos</w:t>
      </w:r>
      <w:proofErr w:type="spellEnd"/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>(</w:t>
      </w:r>
      <w:proofErr w:type="gramEnd"/>
      <w:r w:rsidRPr="0000000B">
        <w:rPr>
          <w:rFonts w:ascii="Consolas" w:eastAsia="Times New Roman" w:hAnsi="Consolas" w:cs="Times New Roman"/>
          <w:color w:val="9CDCFE"/>
          <w:sz w:val="38"/>
          <w:szCs w:val="38"/>
          <w:lang w:val="en-IN" w:eastAsia="en-IN"/>
        </w:rPr>
        <w:t>u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</w:t>
      </w:r>
      <w:r w:rsidRPr="0000000B">
        <w:rPr>
          <w:rFonts w:ascii="Consolas" w:eastAsia="Times New Roman" w:hAnsi="Consolas" w:cs="Times New Roman"/>
          <w:color w:val="DCDCAA"/>
          <w:sz w:val="38"/>
          <w:szCs w:val="38"/>
          <w:lang w:val="en-IN" w:eastAsia="en-IN"/>
        </w:rPr>
        <w:t>/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</w:t>
      </w:r>
      <w:r w:rsidRPr="0000000B">
        <w:rPr>
          <w:rFonts w:ascii="Consolas" w:eastAsia="Times New Roman" w:hAnsi="Consolas" w:cs="Times New Roman"/>
          <w:color w:val="B5CEA8"/>
          <w:sz w:val="38"/>
          <w:szCs w:val="38"/>
          <w:lang w:val="en-IN" w:eastAsia="en-IN"/>
        </w:rPr>
        <w:t>2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)) </w:t>
      </w:r>
      <w:r w:rsidRPr="0000000B">
        <w:rPr>
          <w:rFonts w:ascii="Consolas" w:eastAsia="Times New Roman" w:hAnsi="Consolas" w:cs="Times New Roman"/>
          <w:color w:val="DCDCAA"/>
          <w:sz w:val="38"/>
          <w:szCs w:val="38"/>
          <w:lang w:val="en-IN" w:eastAsia="en-IN"/>
        </w:rPr>
        <w:t>*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</w:t>
      </w:r>
      <w:proofErr w:type="spellStart"/>
      <w:r w:rsidRPr="0000000B">
        <w:rPr>
          <w:rFonts w:ascii="Consolas" w:eastAsia="Times New Roman" w:hAnsi="Consolas" w:cs="Times New Roman"/>
          <w:color w:val="4EC9B0"/>
          <w:sz w:val="38"/>
          <w:szCs w:val="38"/>
          <w:lang w:val="en-IN" w:eastAsia="en-IN"/>
        </w:rPr>
        <w:t>np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>.</w:t>
      </w:r>
      <w:r w:rsidRPr="0000000B">
        <w:rPr>
          <w:rFonts w:ascii="Consolas" w:eastAsia="Times New Roman" w:hAnsi="Consolas" w:cs="Times New Roman"/>
          <w:color w:val="9CDCFE"/>
          <w:sz w:val="38"/>
          <w:szCs w:val="38"/>
          <w:lang w:val="en-IN" w:eastAsia="en-IN"/>
        </w:rPr>
        <w:t>sin</w:t>
      </w:r>
      <w:proofErr w:type="spellEnd"/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>(</w:t>
      </w:r>
      <w:r w:rsidRPr="0000000B">
        <w:rPr>
          <w:rFonts w:ascii="Consolas" w:eastAsia="Times New Roman" w:hAnsi="Consolas" w:cs="Times New Roman"/>
          <w:color w:val="9CDCFE"/>
          <w:sz w:val="38"/>
          <w:szCs w:val="38"/>
          <w:lang w:val="en-IN" w:eastAsia="en-IN"/>
        </w:rPr>
        <w:t>u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>)</w:t>
      </w:r>
    </w:p>
    <w:p w14:paraId="579D7AC1" w14:textId="77777777" w:rsidR="0000000B" w:rsidRPr="0000000B" w:rsidRDefault="0000000B" w:rsidP="0000000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</w:pPr>
      <w:r w:rsidRPr="0000000B">
        <w:rPr>
          <w:rFonts w:ascii="Consolas" w:eastAsia="Times New Roman" w:hAnsi="Consolas" w:cs="Times New Roman"/>
          <w:color w:val="9CDCFE"/>
          <w:sz w:val="38"/>
          <w:szCs w:val="38"/>
          <w:lang w:val="en-IN" w:eastAsia="en-IN"/>
        </w:rPr>
        <w:t>z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</w:t>
      </w:r>
      <w:r w:rsidRPr="0000000B">
        <w:rPr>
          <w:rFonts w:ascii="Consolas" w:eastAsia="Times New Roman" w:hAnsi="Consolas" w:cs="Times New Roman"/>
          <w:color w:val="D4D4D4"/>
          <w:sz w:val="38"/>
          <w:szCs w:val="38"/>
          <w:lang w:val="en-IN" w:eastAsia="en-IN"/>
        </w:rPr>
        <w:t>=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</w:t>
      </w:r>
      <w:r w:rsidRPr="0000000B">
        <w:rPr>
          <w:rFonts w:ascii="Consolas" w:eastAsia="Times New Roman" w:hAnsi="Consolas" w:cs="Times New Roman"/>
          <w:color w:val="9CDCFE"/>
          <w:sz w:val="38"/>
          <w:szCs w:val="38"/>
          <w:lang w:val="en-IN" w:eastAsia="en-IN"/>
        </w:rPr>
        <w:t>v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</w:t>
      </w:r>
      <w:r w:rsidRPr="0000000B">
        <w:rPr>
          <w:rFonts w:ascii="Consolas" w:eastAsia="Times New Roman" w:hAnsi="Consolas" w:cs="Times New Roman"/>
          <w:color w:val="DCDCAA"/>
          <w:sz w:val="38"/>
          <w:szCs w:val="38"/>
          <w:lang w:val="en-IN" w:eastAsia="en-IN"/>
        </w:rPr>
        <w:t>*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</w:t>
      </w:r>
      <w:proofErr w:type="spellStart"/>
      <w:proofErr w:type="gramStart"/>
      <w:r w:rsidRPr="0000000B">
        <w:rPr>
          <w:rFonts w:ascii="Consolas" w:eastAsia="Times New Roman" w:hAnsi="Consolas" w:cs="Times New Roman"/>
          <w:color w:val="4EC9B0"/>
          <w:sz w:val="38"/>
          <w:szCs w:val="38"/>
          <w:lang w:val="en-IN" w:eastAsia="en-IN"/>
        </w:rPr>
        <w:t>np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>.</w:t>
      </w:r>
      <w:r w:rsidRPr="0000000B">
        <w:rPr>
          <w:rFonts w:ascii="Consolas" w:eastAsia="Times New Roman" w:hAnsi="Consolas" w:cs="Times New Roman"/>
          <w:color w:val="9CDCFE"/>
          <w:sz w:val="38"/>
          <w:szCs w:val="38"/>
          <w:lang w:val="en-IN" w:eastAsia="en-IN"/>
        </w:rPr>
        <w:t>sin</w:t>
      </w:r>
      <w:proofErr w:type="spellEnd"/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>(</w:t>
      </w:r>
      <w:proofErr w:type="gramEnd"/>
      <w:r w:rsidRPr="0000000B">
        <w:rPr>
          <w:rFonts w:ascii="Consolas" w:eastAsia="Times New Roman" w:hAnsi="Consolas" w:cs="Times New Roman"/>
          <w:color w:val="9CDCFE"/>
          <w:sz w:val="38"/>
          <w:szCs w:val="38"/>
          <w:lang w:val="en-IN" w:eastAsia="en-IN"/>
        </w:rPr>
        <w:t>u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</w:t>
      </w:r>
      <w:r w:rsidRPr="0000000B">
        <w:rPr>
          <w:rFonts w:ascii="Consolas" w:eastAsia="Times New Roman" w:hAnsi="Consolas" w:cs="Times New Roman"/>
          <w:color w:val="DCDCAA"/>
          <w:sz w:val="38"/>
          <w:szCs w:val="38"/>
          <w:lang w:val="en-IN" w:eastAsia="en-IN"/>
        </w:rPr>
        <w:t>/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</w:t>
      </w:r>
      <w:r w:rsidRPr="0000000B">
        <w:rPr>
          <w:rFonts w:ascii="Consolas" w:eastAsia="Times New Roman" w:hAnsi="Consolas" w:cs="Times New Roman"/>
          <w:color w:val="B5CEA8"/>
          <w:sz w:val="38"/>
          <w:szCs w:val="38"/>
          <w:lang w:val="en-IN" w:eastAsia="en-IN"/>
        </w:rPr>
        <w:t>2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>)</w:t>
      </w:r>
    </w:p>
    <w:p w14:paraId="4F7B1BA0" w14:textId="77777777" w:rsidR="0000000B" w:rsidRPr="0000000B" w:rsidRDefault="0000000B" w:rsidP="0000000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</w:pPr>
    </w:p>
    <w:p w14:paraId="40DF96FA" w14:textId="77777777" w:rsidR="0000000B" w:rsidRPr="0000000B" w:rsidRDefault="0000000B" w:rsidP="0000000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</w:pPr>
      <w:r w:rsidRPr="0000000B">
        <w:rPr>
          <w:rFonts w:ascii="Consolas" w:eastAsia="Times New Roman" w:hAnsi="Consolas" w:cs="Times New Roman"/>
          <w:color w:val="9CDCFE"/>
          <w:sz w:val="38"/>
          <w:szCs w:val="38"/>
          <w:lang w:val="en-IN" w:eastAsia="en-IN"/>
        </w:rPr>
        <w:t>fig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</w:t>
      </w:r>
      <w:r w:rsidRPr="0000000B">
        <w:rPr>
          <w:rFonts w:ascii="Consolas" w:eastAsia="Times New Roman" w:hAnsi="Consolas" w:cs="Times New Roman"/>
          <w:color w:val="D4D4D4"/>
          <w:sz w:val="38"/>
          <w:szCs w:val="38"/>
          <w:lang w:val="en-IN" w:eastAsia="en-IN"/>
        </w:rPr>
        <w:t>=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</w:t>
      </w:r>
      <w:proofErr w:type="spellStart"/>
      <w:proofErr w:type="gramStart"/>
      <w:r w:rsidRPr="0000000B">
        <w:rPr>
          <w:rFonts w:ascii="Consolas" w:eastAsia="Times New Roman" w:hAnsi="Consolas" w:cs="Times New Roman"/>
          <w:color w:val="4EC9B0"/>
          <w:sz w:val="38"/>
          <w:szCs w:val="38"/>
          <w:lang w:val="en-IN" w:eastAsia="en-IN"/>
        </w:rPr>
        <w:t>plt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>.</w:t>
      </w:r>
      <w:r w:rsidRPr="0000000B">
        <w:rPr>
          <w:rFonts w:ascii="Consolas" w:eastAsia="Times New Roman" w:hAnsi="Consolas" w:cs="Times New Roman"/>
          <w:color w:val="DCDCAA"/>
          <w:sz w:val="38"/>
          <w:szCs w:val="38"/>
          <w:lang w:val="en-IN" w:eastAsia="en-IN"/>
        </w:rPr>
        <w:t>figure</w:t>
      </w:r>
      <w:proofErr w:type="spellEnd"/>
      <w:proofErr w:type="gramEnd"/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>()</w:t>
      </w:r>
    </w:p>
    <w:p w14:paraId="5CAFC418" w14:textId="77777777" w:rsidR="0000000B" w:rsidRPr="0000000B" w:rsidRDefault="0000000B" w:rsidP="0000000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</w:pPr>
      <w:proofErr w:type="spellStart"/>
      <w:r w:rsidRPr="0000000B">
        <w:rPr>
          <w:rFonts w:ascii="Consolas" w:eastAsia="Times New Roman" w:hAnsi="Consolas" w:cs="Times New Roman"/>
          <w:color w:val="9CDCFE"/>
          <w:sz w:val="38"/>
          <w:szCs w:val="38"/>
          <w:lang w:val="en-IN" w:eastAsia="en-IN"/>
        </w:rPr>
        <w:t>ax</w:t>
      </w:r>
      <w:proofErr w:type="spellEnd"/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</w:t>
      </w:r>
      <w:r w:rsidRPr="0000000B">
        <w:rPr>
          <w:rFonts w:ascii="Consolas" w:eastAsia="Times New Roman" w:hAnsi="Consolas" w:cs="Times New Roman"/>
          <w:color w:val="D4D4D4"/>
          <w:sz w:val="38"/>
          <w:szCs w:val="38"/>
          <w:lang w:val="en-IN" w:eastAsia="en-IN"/>
        </w:rPr>
        <w:t>=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 xml:space="preserve"> </w:t>
      </w:r>
      <w:proofErr w:type="spellStart"/>
      <w:proofErr w:type="gramStart"/>
      <w:r w:rsidRPr="0000000B">
        <w:rPr>
          <w:rFonts w:ascii="Consolas" w:eastAsia="Times New Roman" w:hAnsi="Consolas" w:cs="Times New Roman"/>
          <w:color w:val="4EC9B0"/>
          <w:sz w:val="38"/>
          <w:szCs w:val="38"/>
          <w:lang w:val="en-IN" w:eastAsia="en-IN"/>
        </w:rPr>
        <w:t>plt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>.</w:t>
      </w:r>
      <w:r w:rsidRPr="0000000B">
        <w:rPr>
          <w:rFonts w:ascii="Consolas" w:eastAsia="Times New Roman" w:hAnsi="Consolas" w:cs="Times New Roman"/>
          <w:color w:val="DCDCAA"/>
          <w:sz w:val="38"/>
          <w:szCs w:val="38"/>
          <w:lang w:val="en-IN" w:eastAsia="en-IN"/>
        </w:rPr>
        <w:t>axes</w:t>
      </w:r>
      <w:proofErr w:type="spellEnd"/>
      <w:proofErr w:type="gramEnd"/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>(</w:t>
      </w:r>
      <w:r w:rsidRPr="0000000B">
        <w:rPr>
          <w:rFonts w:ascii="Consolas" w:eastAsia="Times New Roman" w:hAnsi="Consolas" w:cs="Times New Roman"/>
          <w:color w:val="9CDCFE"/>
          <w:sz w:val="38"/>
          <w:szCs w:val="38"/>
          <w:lang w:val="en-IN" w:eastAsia="en-IN"/>
        </w:rPr>
        <w:t>projection</w:t>
      </w:r>
      <w:r w:rsidRPr="0000000B">
        <w:rPr>
          <w:rFonts w:ascii="Consolas" w:eastAsia="Times New Roman" w:hAnsi="Consolas" w:cs="Times New Roman"/>
          <w:color w:val="D4D4D4"/>
          <w:sz w:val="38"/>
          <w:szCs w:val="38"/>
          <w:lang w:val="en-IN" w:eastAsia="en-IN"/>
        </w:rPr>
        <w:t>=</w:t>
      </w:r>
      <w:r w:rsidRPr="0000000B">
        <w:rPr>
          <w:rFonts w:ascii="Consolas" w:eastAsia="Times New Roman" w:hAnsi="Consolas" w:cs="Times New Roman"/>
          <w:color w:val="CE9178"/>
          <w:sz w:val="38"/>
          <w:szCs w:val="38"/>
          <w:lang w:val="en-IN" w:eastAsia="en-IN"/>
        </w:rPr>
        <w:t>"3d"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>)</w:t>
      </w:r>
    </w:p>
    <w:p w14:paraId="5E02AD4D" w14:textId="77777777" w:rsidR="0000000B" w:rsidRPr="0000000B" w:rsidRDefault="0000000B" w:rsidP="0000000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</w:pPr>
      <w:proofErr w:type="spellStart"/>
      <w:proofErr w:type="gramStart"/>
      <w:r w:rsidRPr="0000000B">
        <w:rPr>
          <w:rFonts w:ascii="Consolas" w:eastAsia="Times New Roman" w:hAnsi="Consolas" w:cs="Times New Roman"/>
          <w:color w:val="9CDCFE"/>
          <w:sz w:val="38"/>
          <w:szCs w:val="38"/>
          <w:lang w:val="en-IN" w:eastAsia="en-IN"/>
        </w:rPr>
        <w:t>ax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>.</w:t>
      </w:r>
      <w:r w:rsidRPr="0000000B">
        <w:rPr>
          <w:rFonts w:ascii="Consolas" w:eastAsia="Times New Roman" w:hAnsi="Consolas" w:cs="Times New Roman"/>
          <w:color w:val="DCDCAA"/>
          <w:sz w:val="38"/>
          <w:szCs w:val="38"/>
          <w:lang w:val="en-IN" w:eastAsia="en-IN"/>
        </w:rPr>
        <w:t>plot</w:t>
      </w:r>
      <w:proofErr w:type="spellEnd"/>
      <w:proofErr w:type="gramEnd"/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>(</w:t>
      </w:r>
      <w:proofErr w:type="spellStart"/>
      <w:proofErr w:type="gramStart"/>
      <w:r w:rsidRPr="0000000B">
        <w:rPr>
          <w:rFonts w:ascii="Consolas" w:eastAsia="Times New Roman" w:hAnsi="Consolas" w:cs="Times New Roman"/>
          <w:color w:val="9CDCFE"/>
          <w:sz w:val="38"/>
          <w:szCs w:val="38"/>
          <w:lang w:val="en-IN" w:eastAsia="en-IN"/>
        </w:rPr>
        <w:t>x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>,</w:t>
      </w:r>
      <w:r w:rsidRPr="0000000B">
        <w:rPr>
          <w:rFonts w:ascii="Consolas" w:eastAsia="Times New Roman" w:hAnsi="Consolas" w:cs="Times New Roman"/>
          <w:color w:val="9CDCFE"/>
          <w:sz w:val="38"/>
          <w:szCs w:val="38"/>
          <w:lang w:val="en-IN" w:eastAsia="en-IN"/>
        </w:rPr>
        <w:t>y</w:t>
      </w:r>
      <w:proofErr w:type="gramEnd"/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>,</w:t>
      </w:r>
      <w:r w:rsidRPr="0000000B">
        <w:rPr>
          <w:rFonts w:ascii="Consolas" w:eastAsia="Times New Roman" w:hAnsi="Consolas" w:cs="Times New Roman"/>
          <w:color w:val="9CDCFE"/>
          <w:sz w:val="38"/>
          <w:szCs w:val="38"/>
          <w:lang w:val="en-IN" w:eastAsia="en-IN"/>
        </w:rPr>
        <w:t>z</w:t>
      </w:r>
      <w:proofErr w:type="spellEnd"/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>)</w:t>
      </w:r>
    </w:p>
    <w:p w14:paraId="27BF41FC" w14:textId="77777777" w:rsidR="0000000B" w:rsidRPr="0000000B" w:rsidRDefault="0000000B" w:rsidP="0000000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</w:pPr>
      <w:proofErr w:type="spellStart"/>
      <w:proofErr w:type="gramStart"/>
      <w:r w:rsidRPr="0000000B">
        <w:rPr>
          <w:rFonts w:ascii="Consolas" w:eastAsia="Times New Roman" w:hAnsi="Consolas" w:cs="Times New Roman"/>
          <w:color w:val="4EC9B0"/>
          <w:sz w:val="38"/>
          <w:szCs w:val="38"/>
          <w:lang w:val="en-IN" w:eastAsia="en-IN"/>
        </w:rPr>
        <w:t>plt</w:t>
      </w:r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>.</w:t>
      </w:r>
      <w:r w:rsidRPr="0000000B">
        <w:rPr>
          <w:rFonts w:ascii="Consolas" w:eastAsia="Times New Roman" w:hAnsi="Consolas" w:cs="Times New Roman"/>
          <w:color w:val="DCDCAA"/>
          <w:sz w:val="38"/>
          <w:szCs w:val="38"/>
          <w:lang w:val="en-IN" w:eastAsia="en-IN"/>
        </w:rPr>
        <w:t>show</w:t>
      </w:r>
      <w:proofErr w:type="spellEnd"/>
      <w:proofErr w:type="gramEnd"/>
      <w:r w:rsidRPr="0000000B">
        <w:rPr>
          <w:rFonts w:ascii="Consolas" w:eastAsia="Times New Roman" w:hAnsi="Consolas" w:cs="Times New Roman"/>
          <w:color w:val="CCCCCC"/>
          <w:sz w:val="38"/>
          <w:szCs w:val="38"/>
          <w:lang w:val="en-IN" w:eastAsia="en-IN"/>
        </w:rPr>
        <w:t>()</w:t>
      </w:r>
    </w:p>
    <w:p w14:paraId="08F91D8E" w14:textId="77777777" w:rsidR="0000000B" w:rsidRDefault="0000000B"/>
    <w:p w14:paraId="160B94C3" w14:textId="6B87D53A" w:rsidR="0000000B" w:rsidRDefault="0000000B">
      <w:r>
        <w:t>result:</w:t>
      </w:r>
    </w:p>
    <w:p w14:paraId="58F2C207" w14:textId="740A6E51" w:rsidR="0000000B" w:rsidRDefault="0000000B">
      <w:r w:rsidRPr="0000000B">
        <w:lastRenderedPageBreak/>
        <w:drawing>
          <wp:inline distT="0" distB="0" distL="0" distR="0" wp14:anchorId="3AA9240B" wp14:editId="05D881EE">
            <wp:extent cx="3905250" cy="3790950"/>
            <wp:effectExtent l="0" t="0" r="0" b="0"/>
            <wp:docPr id="161820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2053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F172" w14:textId="77777777" w:rsidR="00A658C9" w:rsidRDefault="00000000">
      <w:pPr>
        <w:pStyle w:val="Heading2"/>
      </w:pPr>
      <w:r>
        <w:t>Code Structure</w:t>
      </w:r>
    </w:p>
    <w:p w14:paraId="0D69837C" w14:textId="3FDE7896" w:rsidR="0000000B" w:rsidRPr="0000000B" w:rsidRDefault="0000000B" w:rsidP="0000000B">
      <w:r>
        <w:t xml:space="preserve">Then I started to write a Mobius strip class which plots the 3d visualization </w:t>
      </w:r>
      <w:r w:rsidR="00DE0672">
        <w:t xml:space="preserve">with given </w:t>
      </w:r>
      <w:proofErr w:type="gramStart"/>
      <w:r w:rsidR="00DE0672">
        <w:t>parameters ,</w:t>
      </w:r>
      <w:proofErr w:type="gramEnd"/>
      <w:r w:rsidR="00DE0672">
        <w:t xml:space="preserve"> computes surface area, and also the edge length</w:t>
      </w:r>
    </w:p>
    <w:p w14:paraId="1FDC8AD7" w14:textId="77777777" w:rsidR="00DE0672" w:rsidRDefault="00DE0672"/>
    <w:p w14:paraId="71CE19E2" w14:textId="413C88A6" w:rsidR="00DE0672" w:rsidRDefault="00DE0672">
      <w:r>
        <w:t>Steps:</w:t>
      </w:r>
    </w:p>
    <w:p w14:paraId="13DA9601" w14:textId="54C4E045" w:rsidR="00A658C9" w:rsidRDefault="00000000">
      <w:r>
        <w:t>- Initialization: Takes R, w, and n as inputs.</w:t>
      </w:r>
    </w:p>
    <w:p w14:paraId="43B94E8C" w14:textId="77777777" w:rsidR="00A658C9" w:rsidRDefault="00000000">
      <w:r>
        <w:t>- Mesh Generation: Computes the (x, y, z) mesh grid using the parametric equations.</w:t>
      </w:r>
    </w:p>
    <w:p w14:paraId="370734D1" w14:textId="62668097" w:rsidR="00A658C9" w:rsidRDefault="00000000">
      <w:r>
        <w:t xml:space="preserve">- Surface Area Calculation: </w:t>
      </w:r>
      <w:r w:rsidR="00DE0672">
        <w:t>Computed</w:t>
      </w:r>
      <w:r>
        <w:t xml:space="preserve"> using numerical integration over the mesh.</w:t>
      </w:r>
    </w:p>
    <w:p w14:paraId="49DF44FE" w14:textId="38679F14" w:rsidR="00DE0672" w:rsidRDefault="00000000">
      <w:r>
        <w:t xml:space="preserve">- Edge Length Calculation: </w:t>
      </w:r>
      <w:r w:rsidR="00DE0672">
        <w:t xml:space="preserve">Calculated by taking the square root over sum of squares of differences between the </w:t>
      </w:r>
      <w:proofErr w:type="gramStart"/>
      <w:r w:rsidR="00DE0672">
        <w:t>all consecutive</w:t>
      </w:r>
      <w:proofErr w:type="gramEnd"/>
      <w:r w:rsidR="00DE0672">
        <w:t xml:space="preserve"> points at the edge</w:t>
      </w:r>
    </w:p>
    <w:p w14:paraId="31D66B5D" w14:textId="77777777" w:rsidR="00DE0672" w:rsidRDefault="00DE0672"/>
    <w:p w14:paraId="2F77D484" w14:textId="556F4460" w:rsidR="00DE0672" w:rsidRDefault="00DE0672" w:rsidP="00DE0672">
      <w:pPr>
        <w:pStyle w:val="Heading2"/>
      </w:pPr>
      <w:r>
        <w:t xml:space="preserve">Concepts used from </w:t>
      </w:r>
      <w:proofErr w:type="spellStart"/>
      <w:r>
        <w:t>numpy</w:t>
      </w:r>
      <w:proofErr w:type="spellEnd"/>
    </w:p>
    <w:p w14:paraId="5AB2A82D" w14:textId="5A713C61" w:rsidR="00DE0672" w:rsidRDefault="00DE0672" w:rsidP="00DE0672">
      <w:pPr>
        <w:pStyle w:val="ListParagraph"/>
        <w:numPr>
          <w:ilvl w:val="0"/>
          <w:numId w:val="10"/>
        </w:numPr>
      </w:pPr>
      <w:proofErr w:type="spellStart"/>
      <w:proofErr w:type="gramStart"/>
      <w:r w:rsidRPr="00DE0672">
        <w:t>np.gradient</w:t>
      </w:r>
      <w:proofErr w:type="spellEnd"/>
      <w:proofErr w:type="gramEnd"/>
      <w:r>
        <w:t xml:space="preserve"> – to calculate the partial derivative</w:t>
      </w:r>
    </w:p>
    <w:p w14:paraId="67C8C2D4" w14:textId="147DDD74" w:rsidR="00DE0672" w:rsidRPr="00DE0672" w:rsidRDefault="00DE0672" w:rsidP="00DE0672">
      <w:pPr>
        <w:pStyle w:val="ListParagraph"/>
        <w:numPr>
          <w:ilvl w:val="0"/>
          <w:numId w:val="10"/>
        </w:numPr>
      </w:pPr>
      <w:proofErr w:type="spellStart"/>
      <w:proofErr w:type="gramStart"/>
      <w:r w:rsidRPr="00DE0672">
        <w:t>np.diff</w:t>
      </w:r>
      <w:proofErr w:type="spellEnd"/>
      <w:proofErr w:type="gramEnd"/>
      <w:r>
        <w:t xml:space="preserve"> – to find the sqrt of sum of differences b/w the consecutive points at the edge</w:t>
      </w:r>
    </w:p>
    <w:p w14:paraId="31D24B01" w14:textId="77777777" w:rsidR="00DE0672" w:rsidRDefault="00DE0672"/>
    <w:p w14:paraId="38F13917" w14:textId="77777777" w:rsidR="00A658C9" w:rsidRDefault="00000000">
      <w:pPr>
        <w:pStyle w:val="Heading2"/>
      </w:pPr>
      <w:r>
        <w:t>Challenges Faced</w:t>
      </w:r>
    </w:p>
    <w:p w14:paraId="1927F895" w14:textId="3BA56D14" w:rsidR="00A658C9" w:rsidRDefault="00000000">
      <w:r>
        <w:t>- Understanding the geometry of a Mobius strip from scratch.</w:t>
      </w:r>
    </w:p>
    <w:p w14:paraId="2D781BB6" w14:textId="7265B686" w:rsidR="00A658C9" w:rsidRDefault="00000000">
      <w:r>
        <w:t xml:space="preserve">- Translating the parametric equations into </w:t>
      </w:r>
      <w:r w:rsidR="00DE0672" w:rsidRPr="00DE0672">
        <w:t>programmatical language</w:t>
      </w:r>
      <w:r w:rsidR="00DE0672">
        <w:t>.</w:t>
      </w:r>
    </w:p>
    <w:p w14:paraId="73CBD5B4" w14:textId="5FE6411C" w:rsidR="00A658C9" w:rsidRDefault="00000000">
      <w:r>
        <w:t xml:space="preserve">- </w:t>
      </w:r>
      <w:r w:rsidR="00DE0672">
        <w:t>computing the</w:t>
      </w:r>
      <w:r>
        <w:t xml:space="preserve"> surface area and edge length</w:t>
      </w:r>
      <w:r w:rsidR="00DE0672">
        <w:t>.</w:t>
      </w:r>
    </w:p>
    <w:p w14:paraId="6DD24A42" w14:textId="2A7C79D6" w:rsidR="00A658C9" w:rsidRDefault="00000000">
      <w:r>
        <w:t xml:space="preserve">- </w:t>
      </w:r>
      <w:r w:rsidR="00DE0672">
        <w:t>Adjusting the</w:t>
      </w:r>
      <w:r>
        <w:t xml:space="preserve"> mesh resolution for 3D plotting.</w:t>
      </w:r>
    </w:p>
    <w:p w14:paraId="3777A729" w14:textId="77777777" w:rsidR="00A658C9" w:rsidRDefault="00000000">
      <w:pPr>
        <w:pStyle w:val="Heading2"/>
      </w:pPr>
      <w:r>
        <w:t>Conclusion</w:t>
      </w:r>
    </w:p>
    <w:p w14:paraId="2B3BF6E8" w14:textId="77777777" w:rsidR="00CC2354" w:rsidRDefault="00000000">
      <w:r>
        <w:t xml:space="preserve">This assignment helped me understand </w:t>
      </w:r>
    </w:p>
    <w:p w14:paraId="4A7BE5DA" w14:textId="5382518E" w:rsidR="00CC2354" w:rsidRDefault="00CC2354" w:rsidP="00CC2354">
      <w:pPr>
        <w:pStyle w:val="ListParagraph"/>
        <w:numPr>
          <w:ilvl w:val="0"/>
          <w:numId w:val="10"/>
        </w:numPr>
      </w:pPr>
      <w:r>
        <w:t>what Mobius strip is?</w:t>
      </w:r>
    </w:p>
    <w:p w14:paraId="3E7372AA" w14:textId="130A12C6" w:rsidR="00CC2354" w:rsidRDefault="00CC2354" w:rsidP="00CC2354">
      <w:pPr>
        <w:pStyle w:val="ListParagraph"/>
        <w:numPr>
          <w:ilvl w:val="0"/>
          <w:numId w:val="10"/>
        </w:numPr>
      </w:pPr>
      <w:r>
        <w:t>How to plot 3d plots using matplotlib?</w:t>
      </w:r>
    </w:p>
    <w:p w14:paraId="1C6B82E4" w14:textId="2E7D3CAD" w:rsidR="00CC2354" w:rsidRDefault="00CC2354" w:rsidP="00CC2354">
      <w:pPr>
        <w:pStyle w:val="ListParagraph"/>
        <w:numPr>
          <w:ilvl w:val="0"/>
          <w:numId w:val="10"/>
        </w:numPr>
      </w:pPr>
      <w:r>
        <w:t xml:space="preserve">Some concepts of </w:t>
      </w:r>
      <w:proofErr w:type="spellStart"/>
      <w:r>
        <w:t>numpy</w:t>
      </w:r>
      <w:proofErr w:type="spellEnd"/>
      <w:r>
        <w:t xml:space="preserve"> like </w:t>
      </w:r>
      <w:proofErr w:type="spellStart"/>
      <w:proofErr w:type="gramStart"/>
      <w:r>
        <w:t>np.gradient</w:t>
      </w:r>
      <w:proofErr w:type="spellEnd"/>
      <w:proofErr w:type="gramEnd"/>
      <w:r>
        <w:t xml:space="preserve">(), </w:t>
      </w:r>
      <w:proofErr w:type="spellStart"/>
      <w:proofErr w:type="gramStart"/>
      <w:r>
        <w:t>np.diff</w:t>
      </w:r>
      <w:proofErr w:type="spellEnd"/>
      <w:proofErr w:type="gramEnd"/>
      <w:r>
        <w:t>() etc.</w:t>
      </w:r>
    </w:p>
    <w:p w14:paraId="04549A01" w14:textId="158D7445" w:rsidR="00A658C9" w:rsidRDefault="00000000">
      <w:r>
        <w:t>Starting from no prior knowledge, I gained insight into non-orientable surfaces and how to model and analyze them using Python.</w:t>
      </w:r>
    </w:p>
    <w:sectPr w:rsidR="00A658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AF4000A"/>
    <w:multiLevelType w:val="hybridMultilevel"/>
    <w:tmpl w:val="16AE8896"/>
    <w:lvl w:ilvl="0" w:tplc="4962A1A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89771185">
    <w:abstractNumId w:val="8"/>
  </w:num>
  <w:num w:numId="2" w16cid:durableId="1934439327">
    <w:abstractNumId w:val="6"/>
  </w:num>
  <w:num w:numId="3" w16cid:durableId="148326475">
    <w:abstractNumId w:val="5"/>
  </w:num>
  <w:num w:numId="4" w16cid:durableId="102655557">
    <w:abstractNumId w:val="4"/>
  </w:num>
  <w:num w:numId="5" w16cid:durableId="2130468255">
    <w:abstractNumId w:val="7"/>
  </w:num>
  <w:num w:numId="6" w16cid:durableId="1337535990">
    <w:abstractNumId w:val="3"/>
  </w:num>
  <w:num w:numId="7" w16cid:durableId="418447898">
    <w:abstractNumId w:val="2"/>
  </w:num>
  <w:num w:numId="8" w16cid:durableId="1166356736">
    <w:abstractNumId w:val="1"/>
  </w:num>
  <w:num w:numId="9" w16cid:durableId="1673140088">
    <w:abstractNumId w:val="0"/>
  </w:num>
  <w:num w:numId="10" w16cid:durableId="5242476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00B"/>
    <w:rsid w:val="00034616"/>
    <w:rsid w:val="0006063C"/>
    <w:rsid w:val="0015074B"/>
    <w:rsid w:val="0029639D"/>
    <w:rsid w:val="00326F90"/>
    <w:rsid w:val="00506C1C"/>
    <w:rsid w:val="00A658C9"/>
    <w:rsid w:val="00AA1D8D"/>
    <w:rsid w:val="00B47730"/>
    <w:rsid w:val="00CB0664"/>
    <w:rsid w:val="00CC2354"/>
    <w:rsid w:val="00DE0672"/>
    <w:rsid w:val="00EC04D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4CD9B1"/>
  <w14:defaultImageDpi w14:val="300"/>
  <w15:docId w15:val="{7919C76E-5701-4A83-A570-C8685291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00B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000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0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00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C-2Y8c_O1k?si=WU1QEwDK9R-BqAuU" TargetMode="External"/><Relationship Id="rId3" Type="http://schemas.openxmlformats.org/officeDocument/2006/relationships/styles" Target="styles.xml"/><Relationship Id="rId7" Type="http://schemas.openxmlformats.org/officeDocument/2006/relationships/hyperlink" Target="https://youtu.be/S48JsV-pCBo?si=1jpu_tGu2kzEmBaZ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77DPTLeorJE?si=2T8Z9dOpsr5q9f4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youtu.be/melJBPTAQCw?si=pe_x7ybA3Vd86s0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Mahanthi Nethaji Sai Neeraj</cp:lastModifiedBy>
  <cp:revision>2</cp:revision>
  <dcterms:created xsi:type="dcterms:W3CDTF">2025-05-27T02:30:00Z</dcterms:created>
  <dcterms:modified xsi:type="dcterms:W3CDTF">2025-05-27T02:30:00Z</dcterms:modified>
  <cp:category/>
</cp:coreProperties>
</file>